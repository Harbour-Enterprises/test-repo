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Molecular Biology Research Proposal</w:t>
      </w:r>
    </w:p>
    <w:p>
      <w:pPr>
        <w:jc w:val="center"/>
      </w:pPr>
      <w:r>
        <w:t>Jamie Smith</w:t>
      </w:r>
    </w:p>
    <w:p>
      <w:pPr>
        <w:jc w:val="center"/>
      </w:pPr>
      <w:r>
        <w:t>BIO220: Molecular Biology</w:t>
      </w:r>
    </w:p>
    <w:p>
      <w:pPr>
        <w:jc w:val="center"/>
      </w:pPr>
      <w:r>
        <w:t>Date: May 16, 2025</w:t>
      </w:r>
    </w:p>
    <w:p/>
    <w:p>
      <w:pPr>
        <w:pStyle w:val="Heading1"/>
      </w:pPr>
      <w:r>
        <w:t>Abstract</w:t>
      </w:r>
    </w:p>
    <w:p>
      <w:pPr>
        <w:ind w:firstLine="720"/>
      </w:pPr>
      <w:r>
        <w:t>Lorem ipsum dolor sit amet, consectetur adipiscing elit. Sed do eiusmod tempor incididunt ut labore et dolore magna aliqua. Ut enim ad minim veniam, quis nostrud exercitation ullamco laboris nisi ut aliquip ex ea commodo consequat.</w:t>
      </w:r>
    </w:p>
    <w:p>
      <w:pPr>
        <w:ind w:firstLine="720"/>
      </w:pPr>
      <w:r>
        <w:t>Lorem ipsum dolor sit amet, consectetur adipiscing elit. Sed do eiusmod tempor incididunt ut labore et dolore magna aliqua. Ut enim ad minim veniam, quis nostrud exercitation ullamco laboris nisi ut aliquip ex ea commodo consequat.</w:t>
      </w:r>
    </w:p>
    <w:p>
      <w:pPr>
        <w:pStyle w:val="Heading1"/>
      </w:pPr>
      <w:r>
        <w:t>Introduction</w:t>
      </w:r>
    </w:p>
    <w:p>
      <w:pPr>
        <w:ind w:firstLine="720"/>
      </w:pPr>
      <w:r>
        <w:t>Lorem ipsum dolor sit amet, consectetur adipiscing elit. Sed do eiusmod tempor incididunt ut labore et dolore magna aliqua. Ut enim ad minim veniam, quis nostrud exercitation ullamco laboris nisi ut aliquip ex ea commodo consequat.</w:t>
      </w:r>
    </w:p>
    <w:p>
      <w:pPr>
        <w:ind w:firstLine="720"/>
      </w:pPr>
      <w:r>
        <w:t>Lorem ipsum dolor sit amet, consectetur adipiscing elit. Sed do eiusmod tempor incididunt ut labore et dolore magna aliqua. Ut enim ad minim veniam, quis nostrud exercitation ullamco laboris nisi ut aliquip ex ea commodo consequat.</w:t>
      </w:r>
    </w:p>
    <w:p>
      <w:pPr>
        <w:pStyle w:val="Heading1"/>
      </w:pPr>
      <w:r>
        <w:t>Methods</w:t>
      </w:r>
    </w:p>
    <w:p>
      <w:pPr>
        <w:ind w:firstLine="720"/>
      </w:pPr>
      <w:r>
        <w:t>Lorem ipsum dolor sit amet, consectetur adipiscing elit. Sed do eiusmod tempor incididunt ut labore et dolore magna aliqua. Ut enim ad minim veniam, quis nostrud exercitation ullamco laboris nisi ut aliquip ex ea commodo consequat.</w:t>
      </w:r>
    </w:p>
    <w:p>
      <w:pPr>
        <w:ind w:firstLine="720"/>
      </w:pPr>
      <w:r>
        <w:t>Lorem ipsum dolor sit amet, consectetur adipiscing elit. Sed do eiusmod tempor incididunt ut labore et dolore magna aliqua. Ut enim ad minim veniam, quis nostrud exercitation ullamco laboris nisi ut aliquip ex ea commodo consequat.</w:t>
      </w:r>
    </w:p>
    <w:p>
      <w:pPr>
        <w:pStyle w:val="Heading1"/>
      </w:pPr>
      <w:r>
        <w:t>Expected Results</w:t>
      </w:r>
    </w:p>
    <w:p>
      <w:pPr>
        <w:ind w:firstLine="720"/>
      </w:pPr>
      <w:r>
        <w:t>Lorem ipsum dolor sit amet, consectetur adipiscing elit. Sed do eiusmod tempor incididunt ut labore et dolore magna aliqua. Ut enim ad minim veniam, quis nostrud exercitation ullamco laboris nisi ut aliquip ex ea commodo consequat.</w:t>
      </w:r>
    </w:p>
    <w:p>
      <w:pPr>
        <w:ind w:firstLine="720"/>
      </w:pPr>
      <w:r>
        <w:t>Lorem ipsum dolor sit amet, consectetur adipiscing elit. Sed do eiusmod tempor incididunt ut labore et dolore magna aliqua. Ut enim ad minim veniam, quis nostrud exercitation ullamco laboris nisi ut aliquip ex ea commodo consequat.</w:t>
      </w:r>
    </w:p>
    <w:p>
      <w:pPr>
        <w:pStyle w:val="Heading1"/>
      </w:pPr>
      <w:r>
        <w:t>References</w:t>
      </w:r>
    </w:p>
    <w:p>
      <w:pPr>
        <w:ind w:firstLine="720"/>
      </w:pPr>
      <w:r>
        <w:t>Lorem ipsum dolor sit amet, consectetur adipiscing elit. Sed do eiusmod tempor incididunt ut labore et dolore magna aliqua. Ut enim ad minim veniam, quis nostrud exercitation ullamco laboris nisi ut aliquip ex ea commodo consequat.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