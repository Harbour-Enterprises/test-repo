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81D0F" w14:textId="77777777" w:rsidR="002D5F81" w:rsidRDefault="00000000">
      <w:r>
        <w:rPr>
          <w:b/>
          <w:sz w:val="40"/>
        </w:rPr>
        <w:t>Mathematics Problem Set 4</w:t>
      </w:r>
    </w:p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4309"/>
        <w:gridCol w:w="4311"/>
      </w:tblGrid>
      <w:tr w:rsidR="002D5F81" w14:paraId="1025D860" w14:textId="77777777" w:rsidTr="002D5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7BF6D9C" w14:textId="77777777" w:rsidR="002D5F81" w:rsidRDefault="00000000">
            <w:r>
              <w:t>Problem 1</w:t>
            </w:r>
          </w:p>
        </w:tc>
        <w:tc>
          <w:tcPr>
            <w:tcW w:w="4320" w:type="dxa"/>
          </w:tcPr>
          <w:p w14:paraId="05DCFD7A" w14:textId="77777777" w:rsidR="002D5F81" w:rsidRDefault="002D5F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9F4D1EB" w14:textId="77777777" w:rsidR="002D5F8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• Lorem ipsum dolor sit amet, consectetur adipiscing elit. Ut enim ad minim veniam.</w:t>
            </w:r>
          </w:p>
        </w:tc>
      </w:tr>
      <w:tr w:rsidR="002D5F81" w14:paraId="7717B970" w14:textId="77777777" w:rsidTr="002D5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6EA909A" w14:textId="77777777" w:rsidR="002D5F81" w:rsidRDefault="00000000">
            <w:r>
              <w:t>Problem 2</w:t>
            </w:r>
          </w:p>
        </w:tc>
        <w:tc>
          <w:tcPr>
            <w:tcW w:w="4320" w:type="dxa"/>
          </w:tcPr>
          <w:p w14:paraId="3FBA207D" w14:textId="77777777" w:rsidR="002D5F81" w:rsidRDefault="002D5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27D2C42" w14:textId="77777777" w:rsidR="002D5F8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• </w:t>
            </w:r>
            <w:r>
              <w:t>Lorem ipsum dolor sit amet, consectetur adipiscing elit. Ut enim ad minim veniam.</w:t>
            </w:r>
          </w:p>
        </w:tc>
      </w:tr>
      <w:tr w:rsidR="002D5F81" w14:paraId="6E384E5F" w14:textId="77777777" w:rsidTr="002D5F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431F93E" w14:textId="77777777" w:rsidR="002D5F81" w:rsidRDefault="00000000">
            <w:r>
              <w:t>Problem 3</w:t>
            </w:r>
          </w:p>
        </w:tc>
        <w:tc>
          <w:tcPr>
            <w:tcW w:w="4320" w:type="dxa"/>
          </w:tcPr>
          <w:p w14:paraId="6C33AD97" w14:textId="77777777" w:rsidR="002D5F81" w:rsidRDefault="002D5F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1597738B" w14:textId="77777777" w:rsidR="002D5F81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b/>
              </w:rPr>
              <w:t xml:space="preserve">• </w:t>
            </w:r>
            <w:r>
              <w:t>Lorem ipsum dolor sit amet, consectetur adipiscing elit. Ut enim ad minim veniam.</w:t>
            </w:r>
          </w:p>
        </w:tc>
      </w:tr>
    </w:tbl>
    <w:p w14:paraId="32495699" w14:textId="77777777" w:rsidR="002D5F81" w:rsidRDefault="002D5F81" w:rsidP="006A28D5"/>
    <w:p w14:paraId="428C0678" w14:textId="77777777" w:rsidR="002D5F81" w:rsidRDefault="00000000">
      <w:r>
        <w:rPr>
          <w:noProof/>
        </w:rPr>
        <w:drawing>
          <wp:inline distT="0" distB="0" distL="0" distR="0" wp14:anchorId="25335524" wp14:editId="3D56198C">
            <wp:extent cx="2743200" cy="22376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A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3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11019" w14:textId="77777777" w:rsidR="002D5F81" w:rsidRDefault="00000000">
      <w:pPr>
        <w:jc w:val="center"/>
      </w:pPr>
      <w:r>
        <w:rPr>
          <w:i/>
        </w:rPr>
        <w:t>Figure A: Sample Scatter Plot</w:t>
      </w:r>
    </w:p>
    <w:sectPr w:rsidR="002D5F81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E82DCF" w14:textId="77777777" w:rsidR="007F2B2C" w:rsidRDefault="007F2B2C">
      <w:pPr>
        <w:spacing w:after="0" w:line="240" w:lineRule="auto"/>
      </w:pPr>
      <w:r>
        <w:separator/>
      </w:r>
    </w:p>
  </w:endnote>
  <w:endnote w:type="continuationSeparator" w:id="0">
    <w:p w14:paraId="3780EFA9" w14:textId="77777777" w:rsidR="007F2B2C" w:rsidRDefault="007F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00409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843145" w14:textId="77777777" w:rsidR="007F2B2C" w:rsidRDefault="007F2B2C">
      <w:pPr>
        <w:spacing w:after="0" w:line="240" w:lineRule="auto"/>
      </w:pPr>
      <w:r>
        <w:separator/>
      </w:r>
    </w:p>
  </w:footnote>
  <w:footnote w:type="continuationSeparator" w:id="0">
    <w:p w14:paraId="34A3704D" w14:textId="77777777" w:rsidR="007F2B2C" w:rsidRDefault="007F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BDE5B4" w14:textId="77777777" w:rsidR="002D5F81" w:rsidRDefault="002D5F81">
    <w:pPr>
      <w:pStyle w:val="Header"/>
    </w:pPr>
  </w:p>
  <w:tbl>
    <w:tblPr>
      <w:tblW w:w="0" w:type="auto"/>
      <w:tblLook w:val="04A0" w:firstRow="1" w:lastRow="0" w:firstColumn="1" w:lastColumn="0" w:noHBand="0" w:noVBand="1"/>
    </w:tblPr>
    <w:tblGrid>
      <w:gridCol w:w="2880"/>
      <w:gridCol w:w="2880"/>
      <w:gridCol w:w="2880"/>
    </w:tblGrid>
    <w:tr w:rsidR="002D5F81" w14:paraId="3CA775BB" w14:textId="77777777">
      <w:tc>
        <w:tcPr>
          <w:tcW w:w="2880" w:type="dxa"/>
        </w:tcPr>
        <w:p w14:paraId="5D21F159" w14:textId="77777777" w:rsidR="002D5F81" w:rsidRDefault="00000000">
          <w:r>
            <w:t>Taylor Wong</w:t>
          </w:r>
        </w:p>
      </w:tc>
      <w:tc>
        <w:tcPr>
          <w:tcW w:w="2880" w:type="dxa"/>
        </w:tcPr>
        <w:p w14:paraId="7A34BDB1" w14:textId="77777777" w:rsidR="002D5F81" w:rsidRDefault="00000000">
          <w:r>
            <w:t>MATH301</w:t>
          </w:r>
        </w:p>
      </w:tc>
      <w:tc>
        <w:tcPr>
          <w:tcW w:w="2880" w:type="dxa"/>
        </w:tcPr>
        <w:p w14:paraId="545E31C0" w14:textId="77777777" w:rsidR="002D5F81" w:rsidRDefault="00000000">
          <w:r>
            <w:t>Problem Set 4</w:t>
          </w:r>
          <w:r>
            <w:br/>
            <w:t>May 16, 2025</w: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2574435">
    <w:abstractNumId w:val="8"/>
  </w:num>
  <w:num w:numId="2" w16cid:durableId="763764700">
    <w:abstractNumId w:val="6"/>
  </w:num>
  <w:num w:numId="3" w16cid:durableId="501506193">
    <w:abstractNumId w:val="5"/>
  </w:num>
  <w:num w:numId="4" w16cid:durableId="1467041327">
    <w:abstractNumId w:val="4"/>
  </w:num>
  <w:num w:numId="5" w16cid:durableId="524172136">
    <w:abstractNumId w:val="7"/>
  </w:num>
  <w:num w:numId="6" w16cid:durableId="1242761676">
    <w:abstractNumId w:val="3"/>
  </w:num>
  <w:num w:numId="7" w16cid:durableId="1184369465">
    <w:abstractNumId w:val="2"/>
  </w:num>
  <w:num w:numId="8" w16cid:durableId="1238901199">
    <w:abstractNumId w:val="1"/>
  </w:num>
  <w:num w:numId="9" w16cid:durableId="921453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D5F81"/>
    <w:rsid w:val="00326F90"/>
    <w:rsid w:val="003978A7"/>
    <w:rsid w:val="0066786E"/>
    <w:rsid w:val="006A28D5"/>
    <w:rsid w:val="007F2B2C"/>
    <w:rsid w:val="008F063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BE39DD"/>
  <w14:defaultImageDpi w14:val="300"/>
  <w15:docId w15:val="{D462E863-354D-3A4E-AA2D-C930AD65F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Nick Bernal</cp:lastModifiedBy>
  <cp:revision>2</cp:revision>
  <dcterms:created xsi:type="dcterms:W3CDTF">2025-05-16T19:24:00Z</dcterms:created>
  <dcterms:modified xsi:type="dcterms:W3CDTF">2025-05-16T19:24:00Z</dcterms:modified>
  <cp:category/>
</cp:coreProperties>
</file>