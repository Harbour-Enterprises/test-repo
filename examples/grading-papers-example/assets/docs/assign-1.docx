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6A35" w14:textId="77777777" w:rsidR="00624774" w:rsidRDefault="00000000">
      <w:pPr>
        <w:jc w:val="center"/>
      </w:pPr>
      <w:r>
        <w:rPr>
          <w:b/>
          <w:sz w:val="52"/>
        </w:rPr>
        <w:t>Midterm Essay</w:t>
      </w:r>
    </w:p>
    <w:p w14:paraId="7392454C" w14:textId="77777777" w:rsidR="00624774" w:rsidRDefault="00000000">
      <w:pPr>
        <w:jc w:val="right"/>
      </w:pPr>
      <w:r>
        <w:rPr>
          <w:i/>
          <w:sz w:val="24"/>
        </w:rPr>
        <w:t>Alex Johnson</w:t>
      </w:r>
    </w:p>
    <w:p w14:paraId="4D7970D7" w14:textId="77777777" w:rsidR="00624774" w:rsidRDefault="00624774"/>
    <w:p w14:paraId="46EAC817" w14:textId="77777777" w:rsidR="00624774" w:rsidRDefault="00000000">
      <w:r>
        <w:rPr>
          <w:b/>
          <w:sz w:val="28"/>
          <w:u w:val="single"/>
        </w:rPr>
        <w:t>I. INTRODUCTION</w:t>
      </w:r>
    </w:p>
    <w:p w14:paraId="380AE7FB" w14:textId="77777777" w:rsidR="00624774" w:rsidRDefault="00000000">
      <w:pPr>
        <w:ind w:firstLine="720"/>
        <w:jc w:val="both"/>
      </w:pPr>
      <w:r>
        <w:t>Lorem ipsum dolor sit amet, consectetur adipiscing elit. Sed do eiusmod tempor incididunt ut labore et dolore magna aliqua. Ut enim ad minim veniam, quis nostrud exercitation ullamco laboris nisi ut aliquip ex ea commodo consequat.</w:t>
      </w:r>
    </w:p>
    <w:p w14:paraId="157268EB" w14:textId="77777777" w:rsidR="00624774" w:rsidRDefault="00000000">
      <w:r>
        <w:rPr>
          <w:b/>
          <w:sz w:val="28"/>
          <w:u w:val="single"/>
        </w:rPr>
        <w:t>II. MAIN DISCUSSION</w:t>
      </w:r>
    </w:p>
    <w:p w14:paraId="612FC5F4" w14:textId="77777777" w:rsidR="00624774" w:rsidRDefault="00000000">
      <w:pPr>
        <w:pStyle w:val="ListNumber"/>
      </w:pPr>
      <w:r>
        <w:t>Lorem ipsum dolor sit amet, consectetur adipiscing elit.</w:t>
      </w:r>
    </w:p>
    <w:p w14:paraId="00C9FF88" w14:textId="77777777" w:rsidR="00624774" w:rsidRDefault="00000000">
      <w:pPr>
        <w:pStyle w:val="ListNumber"/>
      </w:pPr>
      <w:r>
        <w:t>Sed do eiusmod tempor incididunt ut labore et dolore magna aliqua.</w:t>
      </w:r>
    </w:p>
    <w:p w14:paraId="45AAE63B" w14:textId="77777777" w:rsidR="00A67FC4" w:rsidRDefault="00A67FC4" w:rsidP="00A67FC4">
      <w:pPr>
        <w:pStyle w:val="ListNumber"/>
      </w:pPr>
      <w:r>
        <w:t>Ut enim ad minim veniam, quis nostrud exercitation ullamco laboris nisi ut aliquip ex ea commodo consequat.</w:t>
      </w:r>
    </w:p>
    <w:p w14:paraId="23F329D4" w14:textId="77777777" w:rsidR="00A67FC4" w:rsidRDefault="00A67FC4"/>
    <w:p w14:paraId="5750FA0F" w14:textId="58960284" w:rsidR="00A67FC4" w:rsidRDefault="00A67FC4" w:rsidP="00A67FC4">
      <w:pPr>
        <w:ind w:firstLine="720"/>
        <w:jc w:val="both"/>
      </w:pPr>
      <w:r>
        <w:t>D</w:t>
      </w:r>
      <w:r>
        <w:t>enim ad minim veniam, quis nostrud exercitation ullamco laboris nisi ut aliquip ex ea commodo consequat.</w:t>
      </w:r>
      <w:r>
        <w:t xml:space="preserve"> </w:t>
      </w:r>
      <w:r>
        <w:t>orem ipsum dolor sit amet, consectetur adipiscing elit. Sed do eiusmod tempor incididunt ut labore et dolore magna aliqua. Ut enim ad minim veniam, quis nostrud exercitation ullamco laboris nisi ut aliquip ex ea commodo consequat.</w:t>
      </w:r>
      <w:r>
        <w:t xml:space="preserve"> </w:t>
      </w:r>
      <w:r>
        <w:t>orem ipsum dolor sit amet, consectetur adipiscing elit. Sed do eiusmod tempor incididunt ut labore et dolore magna aliqua. Ut enim ad minim veniam, quis nostrud exercitation ullamco laboris nisi ut aliquip ex ea commodo consequat.</w:t>
      </w:r>
      <w:r>
        <w:t xml:space="preserve"> </w:t>
      </w:r>
      <w:r>
        <w:t>orem ipsum dolor sit amet, consectetur adipiscing elit. Sed do eiusmod tempor incididunt ut labore et dolore magna aliqua. Ut enim ad minim veniam, quis nostrud exercitation ullamco laboris nisi ut aliquip ex ea commodo consequat.</w:t>
      </w:r>
      <w:r>
        <w:t xml:space="preserve"> </w:t>
      </w:r>
      <w:r>
        <w:t>orem ipsum dolor sit amet, consectetur adipiscing elit. Sed do eiusmod tempor incididunt ut labore et dolore magna aliqua. Ut enim ad minim veniam, quis nostrud exercitation ullamco laboris nisi ut aliquip ex ea commodo consequat.</w:t>
      </w:r>
    </w:p>
    <w:p w14:paraId="5DB4258B" w14:textId="0AD5DBBB" w:rsidR="00624774" w:rsidRDefault="00A67FC4" w:rsidP="00A67FC4">
      <w:pPr>
        <w:ind w:firstLine="720"/>
        <w:jc w:val="both"/>
      </w:pPr>
      <w:r>
        <w:t>L</w:t>
      </w:r>
      <w:r>
        <w:t xml:space="preserve">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54AFE32C" w14:textId="09793AEA" w:rsidR="00A67FC4" w:rsidRDefault="00A67FC4">
      <w:r>
        <w:t xml:space="preserve">Lorem ipsum dolor </w:t>
      </w:r>
      <w:proofErr w:type="gramStart"/>
      <w:r>
        <w:t>sit</w:t>
      </w:r>
      <w:proofErr w:type="gramEnd"/>
      <w:r>
        <w:t xml:space="preserve"> amet, consectetur adipiscing elit. Sed do eiusmod tempor incididunt ut labore et dolore magna aliqua. Ut enim ad minim veniam, quis nostrud exercitation ullamco laboris nisi ut aliquip ex ea commodo consequat</w:t>
      </w:r>
    </w:p>
    <w:p w14:paraId="6311336A" w14:textId="77777777" w:rsidR="00624774" w:rsidRDefault="00000000">
      <w:r>
        <w:rPr>
          <w:b/>
          <w:sz w:val="28"/>
          <w:u w:val="single"/>
        </w:rPr>
        <w:t>III. CONCLUSION</w:t>
      </w:r>
    </w:p>
    <w:p w14:paraId="25EE5542" w14:textId="77777777" w:rsidR="00624774" w:rsidRDefault="00000000">
      <w:pPr>
        <w:pStyle w:val="ListBullet"/>
      </w:pPr>
      <w:r>
        <w:t>Lorem ipsum dolor sit amet, consectetur adipiscing elit.</w:t>
      </w:r>
    </w:p>
    <w:p w14:paraId="43498018" w14:textId="77777777" w:rsidR="00624774" w:rsidRDefault="00000000">
      <w:pPr>
        <w:pStyle w:val="ListBullet"/>
      </w:pPr>
      <w:r>
        <w:lastRenderedPageBreak/>
        <w:t>Sed do eiusmod tempor incididunt ut labore et dolore magna aliqua.</w:t>
      </w:r>
    </w:p>
    <w:p w14:paraId="75C3FE9E" w14:textId="77777777" w:rsidR="00624774" w:rsidRDefault="00000000">
      <w:pPr>
        <w:pStyle w:val="ListBullet"/>
      </w:pPr>
      <w:r>
        <w:t>Ut enim ad minim veniam, quis nostrud exercitation ullamco laboris nisi ut aliquip ex ea commodo consequat.</w:t>
      </w:r>
    </w:p>
    <w:sectPr w:rsidR="00624774"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8398" w14:textId="77777777" w:rsidR="005747B8" w:rsidRDefault="005747B8">
      <w:pPr>
        <w:spacing w:after="0" w:line="240" w:lineRule="auto"/>
      </w:pPr>
      <w:r>
        <w:separator/>
      </w:r>
    </w:p>
  </w:endnote>
  <w:endnote w:type="continuationSeparator" w:id="0">
    <w:p w14:paraId="197A8108" w14:textId="77777777" w:rsidR="005747B8" w:rsidRDefault="00574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409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F1132" w14:textId="77777777" w:rsidR="00624774" w:rsidRDefault="00000000">
    <w:pPr>
      <w:pStyle w:val="Footer"/>
      <w:jc w:val="center"/>
    </w:pPr>
    <w:r>
      <w:rPr>
        <w:sz w:val="18"/>
      </w:rPr>
      <w:t>Alex Johnson - Midterm Essay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F49D4" w14:textId="77777777" w:rsidR="005747B8" w:rsidRDefault="005747B8">
      <w:pPr>
        <w:spacing w:after="0" w:line="240" w:lineRule="auto"/>
      </w:pPr>
      <w:r>
        <w:separator/>
      </w:r>
    </w:p>
  </w:footnote>
  <w:footnote w:type="continuationSeparator" w:id="0">
    <w:p w14:paraId="4AC830BC" w14:textId="77777777" w:rsidR="005747B8" w:rsidRDefault="00574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648534">
    <w:abstractNumId w:val="8"/>
  </w:num>
  <w:num w:numId="2" w16cid:durableId="1083797448">
    <w:abstractNumId w:val="6"/>
  </w:num>
  <w:num w:numId="3" w16cid:durableId="1502044469">
    <w:abstractNumId w:val="5"/>
  </w:num>
  <w:num w:numId="4" w16cid:durableId="533925989">
    <w:abstractNumId w:val="4"/>
  </w:num>
  <w:num w:numId="5" w16cid:durableId="1961298605">
    <w:abstractNumId w:val="7"/>
  </w:num>
  <w:num w:numId="6" w16cid:durableId="2111584459">
    <w:abstractNumId w:val="3"/>
  </w:num>
  <w:num w:numId="7" w16cid:durableId="561671688">
    <w:abstractNumId w:val="2"/>
  </w:num>
  <w:num w:numId="8" w16cid:durableId="1427070699">
    <w:abstractNumId w:val="1"/>
  </w:num>
  <w:num w:numId="9" w16cid:durableId="99518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78A7"/>
    <w:rsid w:val="005747B8"/>
    <w:rsid w:val="00624774"/>
    <w:rsid w:val="00A67FC4"/>
    <w:rsid w:val="00AA1D8D"/>
    <w:rsid w:val="00B47730"/>
    <w:rsid w:val="00C201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85E1B"/>
  <w14:defaultImageDpi w14:val="300"/>
  <w15:docId w15:val="{D462E863-354D-3A4E-AA2D-C930AD65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Bernal</cp:lastModifiedBy>
  <cp:revision>2</cp:revision>
  <dcterms:created xsi:type="dcterms:W3CDTF">2025-05-16T19:34:00Z</dcterms:created>
  <dcterms:modified xsi:type="dcterms:W3CDTF">2025-05-16T19:34:00Z</dcterms:modified>
  <cp:category/>
</cp:coreProperties>
</file>