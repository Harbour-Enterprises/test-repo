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AAD55" w14:textId="782F7BB7" w:rsidR="00C65F7A" w:rsidRDefault="00C65F7A">
      <w:pPr>
        <w:pStyle w:val="Heading1"/>
      </w:pPr>
      <w:r>
        <w:t>Case Study Analysis</w:t>
      </w:r>
    </w:p>
    <w:p w14:paraId="3815B692" w14:textId="54051CB2" w:rsidR="00DF44A6" w:rsidRDefault="00000000">
      <w:pPr>
        <w:pStyle w:val="Heading1"/>
      </w:pPr>
      <w:r>
        <w:t>Executive Summary</w:t>
      </w:r>
    </w:p>
    <w:p w14:paraId="3409CBEB" w14:textId="77777777" w:rsidR="00DF44A6" w:rsidRDefault="00000000">
      <w:pPr>
        <w:ind w:firstLine="720"/>
      </w:pPr>
      <w:r>
        <w:t xml:space="preserve">Lorem ipsum dolor </w:t>
      </w:r>
      <w:proofErr w:type="gramStart"/>
      <w:r>
        <w:t>sit</w:t>
      </w:r>
      <w:proofErr w:type="gramEnd"/>
      <w:r>
        <w:t xml:space="preserve"> amet, consectetur adipiscing elit. Sed do eiusmod tempor incididunt ut labore et dolore magna aliqua.</w:t>
      </w:r>
    </w:p>
    <w:p w14:paraId="76E0B7C8" w14:textId="77777777" w:rsidR="00DF44A6" w:rsidRDefault="00000000">
      <w:pPr>
        <w:pStyle w:val="Heading1"/>
      </w:pPr>
      <w:r>
        <w:t>Analysis</w:t>
      </w:r>
    </w:p>
    <w:p w14:paraId="25F76374" w14:textId="77777777" w:rsidR="00DF44A6" w:rsidRDefault="00000000">
      <w:pPr>
        <w:pStyle w:val="ListBullet"/>
      </w:pPr>
      <w:r>
        <w:t>Lorem ipsum dolor sit amet, consectetur adipiscing elit.</w:t>
      </w:r>
    </w:p>
    <w:p w14:paraId="1EAF0CEB" w14:textId="77777777" w:rsidR="00DF44A6" w:rsidRDefault="00000000">
      <w:pPr>
        <w:pStyle w:val="ListBullet"/>
      </w:pPr>
      <w:r>
        <w:t>Sed do eiusmod tempor incididunt ut labore et dolore magna aliqua.</w:t>
      </w:r>
    </w:p>
    <w:p w14:paraId="3C8F5A8E" w14:textId="77777777" w:rsidR="00DF44A6" w:rsidRDefault="00000000">
      <w:pPr>
        <w:pStyle w:val="ListBullet"/>
      </w:pPr>
      <w:r>
        <w:t>Ut enim ad minim veniam, quis nostrud exercitation ullamco laboris nisi ut aliquip ex ea commodo consequat.</w:t>
      </w:r>
    </w:p>
    <w:p w14:paraId="6291C27D" w14:textId="77777777" w:rsidR="00DF44A6" w:rsidRDefault="00000000">
      <w:pPr>
        <w:pStyle w:val="Heading1"/>
      </w:pPr>
      <w:r>
        <w:t>Recommendations</w:t>
      </w:r>
    </w:p>
    <w:p w14:paraId="0CDF2B80" w14:textId="77777777" w:rsidR="00DF44A6" w:rsidRDefault="00000000">
      <w:pPr>
        <w:ind w:firstLine="720"/>
      </w:pPr>
      <w:r>
        <w:t>Lorem ipsum dolor sit amet, consectetur adipiscing elit. Duis aute irure dolor in reprehenderit in voluptate velit esse cillum dolore eu fugiat nulla pariatur.</w:t>
      </w:r>
    </w:p>
    <w:p w14:paraId="68948B2A" w14:textId="77777777" w:rsidR="00DF44A6" w:rsidRDefault="00000000">
      <w:pPr>
        <w:pStyle w:val="Heading1"/>
      </w:pPr>
      <w:r>
        <w:t>Conclusion</w:t>
      </w:r>
    </w:p>
    <w:p w14:paraId="25ABB6E8" w14:textId="77777777" w:rsidR="00DF44A6" w:rsidRDefault="00000000">
      <w:pPr>
        <w:ind w:firstLine="720"/>
      </w:pPr>
      <w:r>
        <w:t>Lorem ipsum dolor sit amet, consectetur adipiscing elit. Excepteur sint occaecat cupidatat non proident, sunt in culpa qui officia deserunt mollit anim id est laborum.</w:t>
      </w:r>
    </w:p>
    <w:sectPr w:rsidR="00DF44A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C587E" w14:textId="77777777" w:rsidR="000D13F7" w:rsidRDefault="000D13F7">
      <w:pPr>
        <w:spacing w:after="0" w:line="240" w:lineRule="auto"/>
      </w:pPr>
      <w:r>
        <w:separator/>
      </w:r>
    </w:p>
  </w:endnote>
  <w:endnote w:type="continuationSeparator" w:id="0">
    <w:p w14:paraId="4F9B7DB6" w14:textId="77777777" w:rsidR="000D13F7" w:rsidRDefault="000D1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00409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1087" w14:textId="77777777" w:rsidR="00DF44A6" w:rsidRDefault="00DF44A6">
    <w:pPr>
      <w:pStyle w:val="Footer"/>
    </w:pPr>
  </w:p>
  <w:p w14:paraId="4799D30D" w14:textId="77777777" w:rsidR="00DF44A6" w:rsidRDefault="00000000">
    <w:pPr>
      <w:jc w:val="center"/>
    </w:pPr>
    <w:r>
      <w:rPr>
        <w:i/>
        <w:sz w:val="16"/>
      </w:rPr>
      <w:t>Confidential – for academic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C4CE7" w14:textId="77777777" w:rsidR="000D13F7" w:rsidRDefault="000D13F7">
      <w:pPr>
        <w:spacing w:after="0" w:line="240" w:lineRule="auto"/>
      </w:pPr>
      <w:r>
        <w:separator/>
      </w:r>
    </w:p>
  </w:footnote>
  <w:footnote w:type="continuationSeparator" w:id="0">
    <w:p w14:paraId="0C4F591E" w14:textId="77777777" w:rsidR="000D13F7" w:rsidRDefault="000D1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D98A1" w14:textId="77777777" w:rsidR="00DF44A6" w:rsidRDefault="00DF44A6">
    <w:pPr>
      <w:pStyle w:val="Header"/>
    </w:pPr>
  </w:p>
  <w:p w14:paraId="10D5509A" w14:textId="77777777" w:rsidR="00DF44A6" w:rsidRDefault="00000000">
    <w:pPr>
      <w:jc w:val="center"/>
    </w:pPr>
    <w:r>
      <w:rPr>
        <w:b/>
        <w:sz w:val="18"/>
      </w:rPr>
      <w:t>Jordan Patel | Business Management | May 16,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828934">
    <w:abstractNumId w:val="8"/>
  </w:num>
  <w:num w:numId="2" w16cid:durableId="514150401">
    <w:abstractNumId w:val="6"/>
  </w:num>
  <w:num w:numId="3" w16cid:durableId="1675760449">
    <w:abstractNumId w:val="5"/>
  </w:num>
  <w:num w:numId="4" w16cid:durableId="1490439273">
    <w:abstractNumId w:val="4"/>
  </w:num>
  <w:num w:numId="5" w16cid:durableId="1256207034">
    <w:abstractNumId w:val="7"/>
  </w:num>
  <w:num w:numId="6" w16cid:durableId="1478836413">
    <w:abstractNumId w:val="3"/>
  </w:num>
  <w:num w:numId="7" w16cid:durableId="1594168694">
    <w:abstractNumId w:val="2"/>
  </w:num>
  <w:num w:numId="8" w16cid:durableId="1191645631">
    <w:abstractNumId w:val="1"/>
  </w:num>
  <w:num w:numId="9" w16cid:durableId="131533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3F7"/>
    <w:rsid w:val="0015074B"/>
    <w:rsid w:val="0029639D"/>
    <w:rsid w:val="00326F90"/>
    <w:rsid w:val="003978A7"/>
    <w:rsid w:val="00AA1D8D"/>
    <w:rsid w:val="00AB077A"/>
    <w:rsid w:val="00B47730"/>
    <w:rsid w:val="00C65F7A"/>
    <w:rsid w:val="00CB0664"/>
    <w:rsid w:val="00DF44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9BF42"/>
  <w14:defaultImageDpi w14:val="300"/>
  <w15:docId w15:val="{D462E863-354D-3A4E-AA2D-C930AD65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Bernal</cp:lastModifiedBy>
  <cp:revision>2</cp:revision>
  <dcterms:created xsi:type="dcterms:W3CDTF">2025-05-16T19:25:00Z</dcterms:created>
  <dcterms:modified xsi:type="dcterms:W3CDTF">2025-05-16T19:25:00Z</dcterms:modified>
  <cp:category/>
</cp:coreProperties>
</file>