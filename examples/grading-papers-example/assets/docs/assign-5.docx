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3F8E6" w14:textId="77777777" w:rsidR="002E19DE" w:rsidRDefault="00000000">
      <w:r>
        <w:rPr>
          <w:b/>
          <w:sz w:val="48"/>
        </w:rPr>
        <w:t>Final Project Draft</w:t>
      </w:r>
    </w:p>
    <w:p w14:paraId="5E30602D" w14:textId="77777777" w:rsidR="002E19DE" w:rsidRDefault="00000000">
      <w:r>
        <w:rPr>
          <w:i/>
          <w:sz w:val="24"/>
        </w:rPr>
        <w:t>Morgan Lee</w:t>
      </w:r>
    </w:p>
    <w:p w14:paraId="00E68946" w14:textId="77777777" w:rsidR="002E19DE" w:rsidRDefault="002E19DE"/>
    <w:p w14:paraId="272CFDA0" w14:textId="77777777" w:rsidR="002E19DE" w:rsidRDefault="00000000">
      <w:r>
        <w:rPr>
          <w:b/>
          <w:sz w:val="28"/>
          <w:u w:val="single"/>
        </w:rPr>
        <w:t>INTRODUCTION</w:t>
      </w:r>
    </w:p>
    <w:p w14:paraId="040AA9A3" w14:textId="77777777" w:rsidR="002E19DE" w:rsidRDefault="00000000">
      <w:pPr>
        <w:ind w:firstLine="720"/>
        <w:jc w:val="both"/>
      </w:pPr>
      <w:r>
        <w:t>Lorem ipsum dolor sit amet, consectetur adipiscing elit. Sed do eiusmod tempor incididunt ut labore et dolore magna aliqua. Ut enim ad minim veniam, quis nostrud exercitation ullamco laboris nisi ut aliquip ex ea commodo consequat.</w:t>
      </w:r>
    </w:p>
    <w:p w14:paraId="281A8E46" w14:textId="77777777" w:rsidR="002E19DE" w:rsidRDefault="00000000">
      <w:pPr>
        <w:ind w:firstLine="720"/>
        <w:jc w:val="both"/>
      </w:pPr>
      <w:r>
        <w:t>Lorem ipsum dolor sit amet, consectetur adipiscing elit. Sed do eiusmod tempor incididunt ut labore et dolore magna aliqua. Ut enim ad minim veniam, quis nostrud exercitation ullamco laboris nisi ut aliquip ex ea commodo consequat.</w:t>
      </w:r>
    </w:p>
    <w:p w14:paraId="1DD0CA2B" w14:textId="77777777" w:rsidR="002E19DE" w:rsidRDefault="00000000">
      <w:pPr>
        <w:ind w:firstLine="720"/>
        <w:jc w:val="both"/>
      </w:pPr>
      <w:r>
        <w:t>Lorem ipsum dolor sit amet, consectetur adipiscing elit. Sed do eiusmod tempor incididunt ut labore et dolore magna aliqua. Ut enim ad minim veniam, quis nostrud exercitation ullamco laboris nisi ut aliquip ex ea commodo consequat.</w:t>
      </w:r>
    </w:p>
    <w:p w14:paraId="6DE88E53" w14:textId="77777777" w:rsidR="002E19DE" w:rsidRDefault="00000000">
      <w:r>
        <w:rPr>
          <w:b/>
          <w:sz w:val="28"/>
          <w:u w:val="single"/>
        </w:rPr>
        <w:t>SYSTEM DESIGN</w:t>
      </w:r>
    </w:p>
    <w:p w14:paraId="0DA8FF47" w14:textId="77777777" w:rsidR="002E19DE" w:rsidRDefault="00000000">
      <w:pPr>
        <w:ind w:firstLine="720"/>
        <w:jc w:val="both"/>
      </w:pPr>
      <w:r>
        <w:t>Lorem ipsum dolor sit amet, consectetur adipiscing elit. Sed do eiusmod tempor incididunt ut labore et dolore magna aliqua. Ut enim ad minim veniam, quis nostrud exercitation ullamco laboris nisi ut aliquip ex ea commodo consequat.</w:t>
      </w:r>
    </w:p>
    <w:p w14:paraId="2755FEEB" w14:textId="77777777" w:rsidR="002E19DE" w:rsidRDefault="00000000">
      <w:pPr>
        <w:ind w:firstLine="720"/>
        <w:jc w:val="both"/>
      </w:pPr>
      <w:r>
        <w:t>Lorem ipsum dolor sit amet, consectetur adipiscing elit. Sed do eiusmod tempor incididunt ut labore et dolore magna aliqua. Ut enim ad minim veniam, quis nostrud exercitation ullamco laboris nisi ut aliquip ex ea commodo consequat.</w:t>
      </w:r>
    </w:p>
    <w:p w14:paraId="292132B9" w14:textId="77777777" w:rsidR="002E19DE" w:rsidRDefault="00000000">
      <w:pPr>
        <w:ind w:firstLine="720"/>
        <w:jc w:val="both"/>
      </w:pPr>
      <w:r>
        <w:t>Lorem ipsum dolor sit amet, consectetur adipiscing elit. Sed do eiusmod tempor incididunt ut labore et dolore magna aliqua. Ut enim ad minim veniam, quis nostrud exercitation ullamco laboris nisi ut aliquip ex ea commodo consequat.</w:t>
      </w:r>
    </w:p>
    <w:p w14:paraId="79A3A344" w14:textId="77777777" w:rsidR="002E19DE" w:rsidRDefault="00000000">
      <w:r>
        <w:rPr>
          <w:b/>
          <w:sz w:val="28"/>
          <w:u w:val="single"/>
        </w:rPr>
        <w:t>IMPLEMENTATION PLAN</w:t>
      </w:r>
    </w:p>
    <w:p w14:paraId="15BB7386" w14:textId="77777777" w:rsidR="002E19DE" w:rsidRDefault="00000000">
      <w:pPr>
        <w:ind w:firstLine="720"/>
        <w:jc w:val="both"/>
      </w:pPr>
      <w:r>
        <w:t>Lorem ipsum dolor sit amet, consectetur adipiscing elit. Sed do eiusmod tempor incididunt ut labore et dolore magna aliqua. Ut enim ad minim veniam, quis nostrud exercitation ullamco laboris nisi ut aliquip ex ea commodo consequat.</w:t>
      </w:r>
    </w:p>
    <w:p w14:paraId="534B8CE8" w14:textId="77777777" w:rsidR="002E19DE" w:rsidRDefault="00000000">
      <w:pPr>
        <w:ind w:firstLine="720"/>
        <w:jc w:val="both"/>
      </w:pPr>
      <w:r>
        <w:t>Lorem ipsum dolor sit amet, consectetur adipiscing elit. Sed do eiusmod tempor incididunt ut labore et dolore magna aliqua. Ut enim ad minim veniam, quis nostrud exercitation ullamco laboris nisi ut aliquip ex ea commodo consequat.</w:t>
      </w:r>
    </w:p>
    <w:p w14:paraId="14698716" w14:textId="77777777" w:rsidR="002E19DE" w:rsidRDefault="00000000">
      <w:pPr>
        <w:ind w:firstLine="720"/>
        <w:jc w:val="both"/>
      </w:pPr>
      <w:r>
        <w:lastRenderedPageBreak/>
        <w:t>Lorem ipsum dolor sit amet, consectetur adipiscing elit. Sed do eiusmod tempor incididunt ut labore et dolore magna aliqua. Ut enim ad minim veniam, quis nostrud exercitation ullamco laboris nisi ut aliquip ex ea commodo consequat.</w:t>
      </w:r>
    </w:p>
    <w:p w14:paraId="2F701290" w14:textId="77777777" w:rsidR="002E19DE" w:rsidRDefault="00000000">
      <w:r>
        <w:rPr>
          <w:b/>
          <w:sz w:val="28"/>
          <w:u w:val="single"/>
        </w:rPr>
        <w:t>CONCLUSION</w:t>
      </w:r>
    </w:p>
    <w:p w14:paraId="7984E14C" w14:textId="77777777" w:rsidR="002E19DE" w:rsidRDefault="00000000">
      <w:pPr>
        <w:ind w:firstLine="720"/>
        <w:jc w:val="both"/>
      </w:pPr>
      <w:r>
        <w:t>Lorem ipsum dolor sit amet, consectetur adipiscing elit. Sed do eiusmod tempor incididunt ut labore et dolore magna aliqua. Ut enim ad minim veniam, quis nostrud exercitation ullamco laboris nisi ut aliquip ex ea commodo consequat.</w:t>
      </w:r>
    </w:p>
    <w:p w14:paraId="79C40948" w14:textId="77777777" w:rsidR="002E19DE" w:rsidRDefault="00000000">
      <w:pPr>
        <w:ind w:firstLine="720"/>
        <w:jc w:val="both"/>
      </w:pPr>
      <w:r>
        <w:t>Lorem ipsum dolor sit amet, consectetur adipiscing elit. Sed do eiusmod tempor incididunt ut labore et dolore magna aliqua. Ut enim ad minim veniam, quis nostrud exercitation ullamco laboris nisi ut aliquip ex ea commodo consequat.</w:t>
      </w:r>
    </w:p>
    <w:p w14:paraId="70A505EA" w14:textId="77777777" w:rsidR="002E19DE" w:rsidRDefault="00000000">
      <w:pPr>
        <w:ind w:firstLine="720"/>
        <w:jc w:val="both"/>
      </w:pPr>
      <w:r>
        <w:t>Lorem ipsum dolor sit amet, consectetur adipiscing elit. Sed do eiusmod tempor incididunt ut labore et dolore magna aliqua. Ut enim ad minim veniam, quis nostrud exercitation ullamco laboris nisi ut aliquip ex ea commodo consequat.</w:t>
      </w:r>
    </w:p>
    <w:p w14:paraId="05E0DE78" w14:textId="77777777" w:rsidR="002E19DE" w:rsidRDefault="002E19DE"/>
    <w:tbl>
      <w:tblPr>
        <w:tblStyle w:val="TableGrid"/>
        <w:tblW w:w="0" w:type="auto"/>
        <w:tblLook w:val="04A0" w:firstRow="1" w:lastRow="0" w:firstColumn="1" w:lastColumn="0" w:noHBand="0" w:noVBand="1"/>
      </w:tblPr>
      <w:tblGrid>
        <w:gridCol w:w="2877"/>
        <w:gridCol w:w="2877"/>
        <w:gridCol w:w="2876"/>
      </w:tblGrid>
      <w:tr w:rsidR="002E19DE" w14:paraId="1192F68A" w14:textId="77777777">
        <w:tc>
          <w:tcPr>
            <w:tcW w:w="2880" w:type="dxa"/>
          </w:tcPr>
          <w:p w14:paraId="1EC349D5" w14:textId="77777777" w:rsidR="002E19DE" w:rsidRDefault="00000000">
            <w:r>
              <w:t>Milestone</w:t>
            </w:r>
          </w:p>
        </w:tc>
        <w:tc>
          <w:tcPr>
            <w:tcW w:w="2880" w:type="dxa"/>
          </w:tcPr>
          <w:p w14:paraId="44F4389C" w14:textId="77777777" w:rsidR="002E19DE" w:rsidRDefault="00000000">
            <w:r>
              <w:t>Description</w:t>
            </w:r>
          </w:p>
        </w:tc>
        <w:tc>
          <w:tcPr>
            <w:tcW w:w="2880" w:type="dxa"/>
          </w:tcPr>
          <w:p w14:paraId="682C9668" w14:textId="77777777" w:rsidR="002E19DE" w:rsidRDefault="00000000">
            <w:r>
              <w:t>Due Date</w:t>
            </w:r>
          </w:p>
        </w:tc>
      </w:tr>
      <w:tr w:rsidR="002E19DE" w14:paraId="1707636B" w14:textId="77777777">
        <w:tc>
          <w:tcPr>
            <w:tcW w:w="2880" w:type="dxa"/>
          </w:tcPr>
          <w:p w14:paraId="4E08CF0B" w14:textId="77777777" w:rsidR="002E19DE" w:rsidRDefault="00000000">
            <w:r>
              <w:t>Design Complete</w:t>
            </w:r>
          </w:p>
        </w:tc>
        <w:tc>
          <w:tcPr>
            <w:tcW w:w="2880" w:type="dxa"/>
          </w:tcPr>
          <w:p w14:paraId="42FBBAB4" w14:textId="77777777" w:rsidR="002E19DE" w:rsidRDefault="00000000">
            <w:r>
              <w:t>Finalize system architecture and UML diagrams.</w:t>
            </w:r>
          </w:p>
        </w:tc>
        <w:tc>
          <w:tcPr>
            <w:tcW w:w="2880" w:type="dxa"/>
          </w:tcPr>
          <w:p w14:paraId="4E365FD6" w14:textId="77777777" w:rsidR="002E19DE" w:rsidRDefault="00000000">
            <w:r>
              <w:t>June 1, 2025</w:t>
            </w:r>
          </w:p>
        </w:tc>
      </w:tr>
      <w:tr w:rsidR="002E19DE" w14:paraId="24662F5D" w14:textId="77777777">
        <w:tc>
          <w:tcPr>
            <w:tcW w:w="2880" w:type="dxa"/>
          </w:tcPr>
          <w:p w14:paraId="117DCF13" w14:textId="77777777" w:rsidR="002E19DE" w:rsidRDefault="00000000">
            <w:r>
              <w:t>Alpha Release</w:t>
            </w:r>
          </w:p>
        </w:tc>
        <w:tc>
          <w:tcPr>
            <w:tcW w:w="2880" w:type="dxa"/>
          </w:tcPr>
          <w:p w14:paraId="227DBF28" w14:textId="77777777" w:rsidR="002E19DE" w:rsidRDefault="00000000">
            <w:r>
              <w:t>Develop core functionalities and internal testing.</w:t>
            </w:r>
          </w:p>
        </w:tc>
        <w:tc>
          <w:tcPr>
            <w:tcW w:w="2880" w:type="dxa"/>
          </w:tcPr>
          <w:p w14:paraId="4D1B1E4C" w14:textId="77777777" w:rsidR="002E19DE" w:rsidRDefault="00000000">
            <w:r>
              <w:t>July 1, 2025</w:t>
            </w:r>
          </w:p>
        </w:tc>
      </w:tr>
      <w:tr w:rsidR="002E19DE" w14:paraId="7DC04841" w14:textId="77777777">
        <w:tc>
          <w:tcPr>
            <w:tcW w:w="2880" w:type="dxa"/>
          </w:tcPr>
          <w:p w14:paraId="7F33CFE2" w14:textId="77777777" w:rsidR="002E19DE" w:rsidRDefault="00000000">
            <w:r>
              <w:t>User Testing</w:t>
            </w:r>
          </w:p>
        </w:tc>
        <w:tc>
          <w:tcPr>
            <w:tcW w:w="2880" w:type="dxa"/>
          </w:tcPr>
          <w:p w14:paraId="01BB0DC9" w14:textId="77777777" w:rsidR="002E19DE" w:rsidRDefault="00000000">
            <w:r>
              <w:t>Conduct user acceptance testing and gather feedback.</w:t>
            </w:r>
          </w:p>
        </w:tc>
        <w:tc>
          <w:tcPr>
            <w:tcW w:w="2880" w:type="dxa"/>
          </w:tcPr>
          <w:p w14:paraId="000C9517" w14:textId="77777777" w:rsidR="002E19DE" w:rsidRDefault="00000000">
            <w:r>
              <w:t>July 15, 2025</w:t>
            </w:r>
          </w:p>
        </w:tc>
      </w:tr>
      <w:tr w:rsidR="002E19DE" w14:paraId="6F64BC8A" w14:textId="77777777">
        <w:tc>
          <w:tcPr>
            <w:tcW w:w="2880" w:type="dxa"/>
          </w:tcPr>
          <w:p w14:paraId="54A0DF97" w14:textId="77777777" w:rsidR="002E19DE" w:rsidRDefault="00000000">
            <w:r>
              <w:t>Final Submission</w:t>
            </w:r>
          </w:p>
        </w:tc>
        <w:tc>
          <w:tcPr>
            <w:tcW w:w="2880" w:type="dxa"/>
          </w:tcPr>
          <w:p w14:paraId="3AAE8809" w14:textId="77777777" w:rsidR="002E19DE" w:rsidRDefault="00000000">
            <w:r>
              <w:t>Incorporate feedback and prepare final deliverables.</w:t>
            </w:r>
          </w:p>
        </w:tc>
        <w:tc>
          <w:tcPr>
            <w:tcW w:w="2880" w:type="dxa"/>
          </w:tcPr>
          <w:p w14:paraId="54A5957D" w14:textId="77777777" w:rsidR="002E19DE" w:rsidRDefault="00000000">
            <w:r>
              <w:t>August 1, 2025</w:t>
            </w:r>
          </w:p>
        </w:tc>
      </w:tr>
    </w:tbl>
    <w:p w14:paraId="06A1FC10" w14:textId="77777777" w:rsidR="002E19DE" w:rsidRDefault="00000000">
      <w:r>
        <w:br w:type="page"/>
      </w:r>
    </w:p>
    <w:p w14:paraId="0F4FA3F1" w14:textId="77777777" w:rsidR="002E19DE" w:rsidRDefault="00000000">
      <w:r>
        <w:rPr>
          <w:b/>
          <w:sz w:val="28"/>
          <w:u w:val="single"/>
        </w:rPr>
        <w:lastRenderedPageBreak/>
        <w:t>ADDITIONAL DETAILS</w:t>
      </w:r>
    </w:p>
    <w:p w14:paraId="7D511BE1" w14:textId="77777777" w:rsidR="002E19DE" w:rsidRDefault="00000000">
      <w:pPr>
        <w:ind w:firstLine="720"/>
        <w:jc w:val="both"/>
      </w:pPr>
      <w:r>
        <w:t>Lorem ipsum dolor sit amet, consectetur adipiscing elit. Duis aute irure dolor in reprehenderit in voluptate velit esse cillum dolore eu fugiat nulla pariatur.</w:t>
      </w:r>
    </w:p>
    <w:p w14:paraId="2BA783F2" w14:textId="77777777" w:rsidR="002E19DE" w:rsidRDefault="00000000">
      <w:pPr>
        <w:ind w:firstLine="720"/>
        <w:jc w:val="both"/>
      </w:pPr>
      <w:r>
        <w:t>Lorem ipsum dolor sit amet, consectetur adipiscing elit. Duis aute irure dolor in reprehenderit in voluptate velit esse cillum dolore eu fugiat nulla pariatur.</w:t>
      </w:r>
    </w:p>
    <w:p w14:paraId="547DA278" w14:textId="77777777" w:rsidR="002E19DE" w:rsidRDefault="00000000">
      <w:pPr>
        <w:ind w:firstLine="720"/>
        <w:jc w:val="both"/>
      </w:pPr>
      <w:r>
        <w:t>Lorem ipsum dolor sit amet, consectetur adipiscing elit. Duis aute irure dolor in reprehenderit in voluptate velit esse cillum dolore eu fugiat nulla pariatur.</w:t>
      </w:r>
    </w:p>
    <w:p w14:paraId="72CEC156" w14:textId="77777777" w:rsidR="002E19DE" w:rsidRDefault="00000000">
      <w:pPr>
        <w:ind w:firstLine="720"/>
        <w:jc w:val="both"/>
      </w:pPr>
      <w:r>
        <w:t>Lorem ipsum dolor sit amet, consectetur adipiscing elit. Duis aute irure dolor in reprehenderit in voluptate velit esse cillum dolore eu fugiat nulla pariatur.</w:t>
      </w:r>
    </w:p>
    <w:p w14:paraId="00DC0817" w14:textId="77777777" w:rsidR="002E19DE" w:rsidRDefault="00000000">
      <w:pPr>
        <w:ind w:firstLine="720"/>
        <w:jc w:val="both"/>
      </w:pPr>
      <w:r>
        <w:t>Lorem ipsum dolor sit amet, consectetur adipiscing elit. Duis aute irure dolor in reprehenderit in voluptate velit esse cillum dolore eu fugiat nulla pariatur.</w:t>
      </w:r>
    </w:p>
    <w:sectPr w:rsidR="002E19DE" w:rsidSect="0003461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01AA72" w14:textId="77777777" w:rsidR="0018378D" w:rsidRDefault="0018378D">
      <w:pPr>
        <w:spacing w:after="0" w:line="240" w:lineRule="auto"/>
      </w:pPr>
      <w:r>
        <w:separator/>
      </w:r>
    </w:p>
  </w:endnote>
  <w:endnote w:type="continuationSeparator" w:id="0">
    <w:p w14:paraId="445D440C" w14:textId="77777777" w:rsidR="0018378D" w:rsidRDefault="00183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00409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8D7C48" w14:textId="77777777" w:rsidR="002E19DE" w:rsidRDefault="00000000">
    <w:pPr>
      <w:pStyle w:val="Footer"/>
      <w:jc w:val="center"/>
    </w:pPr>
    <w:r>
      <w:rPr>
        <w:i/>
        <w:sz w:val="16"/>
      </w:rPr>
      <w:t>Confidential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4C5BBF" w14:textId="77777777" w:rsidR="0018378D" w:rsidRDefault="0018378D">
      <w:pPr>
        <w:spacing w:after="0" w:line="240" w:lineRule="auto"/>
      </w:pPr>
      <w:r>
        <w:separator/>
      </w:r>
    </w:p>
  </w:footnote>
  <w:footnote w:type="continuationSeparator" w:id="0">
    <w:p w14:paraId="5CCC1B6C" w14:textId="77777777" w:rsidR="0018378D" w:rsidRDefault="001837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F51299" w14:textId="77777777" w:rsidR="002E19DE" w:rsidRDefault="00000000">
    <w:pPr>
      <w:pStyle w:val="Header"/>
      <w:jc w:val="center"/>
    </w:pPr>
    <w:r>
      <w:rPr>
        <w:b/>
        <w:sz w:val="18"/>
      </w:rPr>
      <w:t>Morgan Lee | SE490: Software Engineering | Final Project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8180848">
    <w:abstractNumId w:val="8"/>
  </w:num>
  <w:num w:numId="2" w16cid:durableId="865605770">
    <w:abstractNumId w:val="6"/>
  </w:num>
  <w:num w:numId="3" w16cid:durableId="776676505">
    <w:abstractNumId w:val="5"/>
  </w:num>
  <w:num w:numId="4" w16cid:durableId="1306011971">
    <w:abstractNumId w:val="4"/>
  </w:num>
  <w:num w:numId="5" w16cid:durableId="1924950348">
    <w:abstractNumId w:val="7"/>
  </w:num>
  <w:num w:numId="6" w16cid:durableId="641891182">
    <w:abstractNumId w:val="3"/>
  </w:num>
  <w:num w:numId="7" w16cid:durableId="1231312758">
    <w:abstractNumId w:val="2"/>
  </w:num>
  <w:num w:numId="8" w16cid:durableId="510068098">
    <w:abstractNumId w:val="1"/>
  </w:num>
  <w:num w:numId="9" w16cid:durableId="1644312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8378D"/>
    <w:rsid w:val="0029639D"/>
    <w:rsid w:val="002E19DE"/>
    <w:rsid w:val="00326F90"/>
    <w:rsid w:val="003978A7"/>
    <w:rsid w:val="005E2D0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D344B0"/>
  <w14:defaultImageDpi w14:val="300"/>
  <w15:docId w15:val="{D462E863-354D-3A4E-AA2D-C930AD65F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Nick Bernal</cp:lastModifiedBy>
  <cp:revision>2</cp:revision>
  <dcterms:created xsi:type="dcterms:W3CDTF">2025-05-16T19:27:00Z</dcterms:created>
  <dcterms:modified xsi:type="dcterms:W3CDTF">2025-05-16T19:27:00Z</dcterms:modified>
  <cp:category/>
</cp:coreProperties>
</file>